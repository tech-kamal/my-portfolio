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CDC39" w14:textId="46C668CC" w:rsidR="00B03F54" w:rsidRDefault="00FC2B60">
      <w:pPr>
        <w:pStyle w:val="Title"/>
      </w:pPr>
      <w:r>
        <w:t>Kamal Hasan Ansari</w:t>
      </w:r>
    </w:p>
    <w:p w14:paraId="71A80F81" w14:textId="61778264" w:rsidR="00FC2B60" w:rsidRDefault="00000000">
      <w:r>
        <w:rPr>
          <w:rFonts w:ascii="Segoe UI Emoji" w:hAnsi="Segoe UI Emoji" w:cs="Segoe UI Emoji"/>
        </w:rPr>
        <w:t>📍</w:t>
      </w:r>
      <w:r>
        <w:t xml:space="preserve"> </w:t>
      </w:r>
      <w:r w:rsidR="00FC2B60">
        <w:t>Delhi</w:t>
      </w:r>
      <w:r>
        <w:t>,</w:t>
      </w:r>
      <w:r w:rsidR="00FC2B60">
        <w:t xml:space="preserve"> UP</w:t>
      </w:r>
      <w:r>
        <w:t xml:space="preserve"> | </w:t>
      </w:r>
      <w:r>
        <w:rPr>
          <w:rFonts w:ascii="Segoe UI Emoji" w:hAnsi="Segoe UI Emoji" w:cs="Segoe UI Emoji"/>
        </w:rPr>
        <w:t>📧</w:t>
      </w:r>
      <w:r>
        <w:t xml:space="preserve"> </w:t>
      </w:r>
      <w:r w:rsidR="00FC2B60">
        <w:t>kamalhasan.cse.19</w:t>
      </w:r>
      <w:r>
        <w:t xml:space="preserve">@email.com | </w:t>
      </w:r>
      <w:r>
        <w:rPr>
          <w:rFonts w:ascii="Segoe UI Emoji" w:hAnsi="Segoe UI Emoji" w:cs="Segoe UI Emoji"/>
        </w:rPr>
        <w:t>📞</w:t>
      </w:r>
      <w:r>
        <w:t xml:space="preserve"> (</w:t>
      </w:r>
      <w:r w:rsidR="00FC2B60">
        <w:t>807</w:t>
      </w:r>
      <w:r>
        <w:t xml:space="preserve">) </w:t>
      </w:r>
      <w:r w:rsidR="00FC2B60">
        <w:t>754 3240</w:t>
      </w:r>
      <w:r w:rsidR="00343F7B">
        <w:t xml:space="preserve"> | </w:t>
      </w:r>
      <w:r w:rsidR="00343F7B" w:rsidRPr="00343F7B">
        <w:t>LinkedIn</w:t>
      </w:r>
      <w:r w:rsidR="00343F7B">
        <w:t xml:space="preserve">: </w:t>
      </w:r>
      <w:hyperlink r:id="rId6" w:history="1">
        <w:r w:rsidR="00343F7B" w:rsidRPr="0081218F">
          <w:rPr>
            <w:rStyle w:val="Hyperlink"/>
          </w:rPr>
          <w:t>www.linkedin.com/in/kamal-hasan-ansari-021842248</w:t>
        </w:r>
      </w:hyperlink>
      <w:r w:rsidR="00343F7B">
        <w:t xml:space="preserve"> </w:t>
      </w:r>
      <w:r w:rsidR="00343F7B" w:rsidRPr="00343F7B">
        <w:t xml:space="preserve"> | GitHub</w:t>
      </w:r>
      <w:r w:rsidR="00343F7B">
        <w:t xml:space="preserve">: </w:t>
      </w:r>
      <w:r w:rsidR="003227FD" w:rsidRPr="003227FD">
        <w:t>https://github.com/tech-kamal</w:t>
      </w:r>
    </w:p>
    <w:p w14:paraId="632C251F" w14:textId="77777777" w:rsidR="00B03F54" w:rsidRDefault="00000000">
      <w:pPr>
        <w:pStyle w:val="Heading1"/>
      </w:pPr>
      <w:r>
        <w:t>Professional Summary</w:t>
      </w:r>
    </w:p>
    <w:p w14:paraId="2F990502" w14:textId="46548DEC" w:rsidR="00B03F54" w:rsidRDefault="00000000">
      <w:r>
        <w:t xml:space="preserve">Detail-oriented Data Engineer with </w:t>
      </w:r>
      <w:r w:rsidR="00FC2B60">
        <w:t>1 year</w:t>
      </w:r>
      <w:r>
        <w:t xml:space="preserve"> of experience in designing ETL pipelines, data modeling, and optimizing workflows in cloud and on-prem environments. Skilled in SQL, Python, Spark, Airflow, and AWS, with strong exposure to building scalable data pipelines, data quality checks, and reporting automation. Adept at collaborating with cross-functional teams to deliver reliable, production-grade data solutions.</w:t>
      </w:r>
    </w:p>
    <w:p w14:paraId="1C61E30A" w14:textId="77777777" w:rsidR="00B03F54" w:rsidRDefault="00000000">
      <w:pPr>
        <w:pStyle w:val="Heading1"/>
      </w:pPr>
      <w:r>
        <w:t>Technical Skills</w:t>
      </w:r>
    </w:p>
    <w:p w14:paraId="724FAAC8" w14:textId="7DC34619" w:rsidR="00B03F54" w:rsidRDefault="00000000">
      <w:r>
        <w:t>• Programming &amp; Scripting: Python, SQL</w:t>
      </w:r>
      <w:r>
        <w:br/>
        <w:t>• ETL &amp; Orchestration: Apache Airflow, dbt, Talend</w:t>
      </w:r>
      <w:r>
        <w:br/>
        <w:t>• Big Data &amp; Cloud: PySpark, AWS (S3, Redshift, EC2, Lambda), Azure Data Factory</w:t>
      </w:r>
      <w:r>
        <w:br/>
        <w:t>• Databases: PostgreSQL, MySQL</w:t>
      </w:r>
      <w:r>
        <w:br/>
        <w:t>• Data Visualization: Tableau, Power BI</w:t>
      </w:r>
      <w:r>
        <w:br/>
        <w:t>• Version Control &amp; DevOps: Git, Docker, CI/CD</w:t>
      </w:r>
    </w:p>
    <w:p w14:paraId="7557A4AD" w14:textId="77777777" w:rsidR="00B03F54" w:rsidRDefault="00000000">
      <w:pPr>
        <w:pStyle w:val="Heading1"/>
      </w:pPr>
      <w:r>
        <w:t>Professional Experience</w:t>
      </w:r>
    </w:p>
    <w:p w14:paraId="3E5581F3" w14:textId="77777777" w:rsidR="00B03F54" w:rsidRDefault="00000000">
      <w:pPr>
        <w:pStyle w:val="Heading2"/>
      </w:pPr>
      <w:r>
        <w:t>Data Engineer (Intern/Entry-Level)</w:t>
      </w:r>
    </w:p>
    <w:p w14:paraId="71671FEA" w14:textId="19C94B22" w:rsidR="00B03F54" w:rsidRDefault="00FC2B60">
      <w:r>
        <w:t>Hi Tech Brains Solutions PVT LMT – Bareilly | Jan 2025 – Aug 2025</w:t>
      </w:r>
    </w:p>
    <w:p w14:paraId="1C404FA4" w14:textId="77777777" w:rsidR="00B03F54" w:rsidRDefault="00000000">
      <w:r>
        <w:t>• Designed and implemented ETL pipelines in Airflow and Python to ingest and process structured/unstructured data from APIs, databases, and flat files.</w:t>
      </w:r>
      <w:r>
        <w:br/>
        <w:t>• Optimized SQL queries and Spark jobs, improving data processing efficiency by 30%.</w:t>
      </w:r>
      <w:r>
        <w:br/>
        <w:t>• Automated data validation scripts to ensure compliance with quality and governance standards.</w:t>
      </w:r>
      <w:r>
        <w:br/>
        <w:t>• Deployed data pipelines on AWS (S3, Redshift, Lambda) reducing manual reporting efforts.</w:t>
      </w:r>
      <w:r>
        <w:br/>
        <w:t>• Collaborated with analysts and stakeholders to design Tableau/Power BI dashboards, enabling real-time insights.</w:t>
      </w:r>
      <w:r>
        <w:br/>
      </w:r>
      <w:r>
        <w:br/>
        <w:t>Key Achievement: Reduced reporting latency from 6 hours to under 1 hour by implementing optimized scheduling and parallelized ETL workflows.</w:t>
      </w:r>
    </w:p>
    <w:p w14:paraId="6A3C1553" w14:textId="77777777" w:rsidR="00B03F54" w:rsidRDefault="00000000">
      <w:pPr>
        <w:pStyle w:val="Heading1"/>
      </w:pPr>
      <w:r>
        <w:lastRenderedPageBreak/>
        <w:t>Projects</w:t>
      </w:r>
    </w:p>
    <w:p w14:paraId="1E0B0DB0" w14:textId="77777777" w:rsidR="00B03F54" w:rsidRDefault="00000000">
      <w:r>
        <w:t>• Real-Time Data Pipeline with Kafka &amp; Spark</w:t>
      </w:r>
      <w:r>
        <w:br/>
        <w:t xml:space="preserve">  Built a real-time streaming pipeline using Kafka, Spark Streaming, and AWS S3 to process clickstream data. Applied aggregations and pushed processed data to Redshift for BI reporting.</w:t>
      </w:r>
      <w:r>
        <w:br/>
      </w:r>
      <w:r>
        <w:br/>
        <w:t>• Healthcare Claims Data Warehouse</w:t>
      </w:r>
      <w:r>
        <w:br/>
        <w:t xml:space="preserve">  Developed ETL workflows in Airflow + dbt to transform raw claims data into a Snowflake data warehouse. Created star schema models to support regulatory compliance and fraud detection dashboards.</w:t>
      </w:r>
    </w:p>
    <w:p w14:paraId="2918C812" w14:textId="77777777" w:rsidR="00B03F54" w:rsidRDefault="00000000">
      <w:pPr>
        <w:pStyle w:val="Heading1"/>
      </w:pPr>
      <w:r>
        <w:t>Education</w:t>
      </w:r>
    </w:p>
    <w:p w14:paraId="36C017AE" w14:textId="34D3B9C0" w:rsidR="00B03F54" w:rsidRDefault="00000000">
      <w:r>
        <w:t>Bachelor of Technology in Computer Science</w:t>
      </w:r>
      <w:r>
        <w:br/>
      </w:r>
      <w:r w:rsidR="00FC2B60">
        <w:t>Dr A P J Abdul Kamaal Technology Lucknow</w:t>
      </w:r>
      <w:r>
        <w:t xml:space="preserve"> – </w:t>
      </w:r>
      <w:r w:rsidR="00FC2B60">
        <w:t>2023</w:t>
      </w:r>
    </w:p>
    <w:p w14:paraId="02595072" w14:textId="77777777" w:rsidR="00B03F54" w:rsidRDefault="00000000">
      <w:pPr>
        <w:pStyle w:val="Heading1"/>
      </w:pPr>
      <w:r>
        <w:t>Certifications</w:t>
      </w:r>
    </w:p>
    <w:p w14:paraId="376FDDE9" w14:textId="77777777" w:rsidR="00B03F54" w:rsidRDefault="00000000">
      <w:r>
        <w:t>• AWS Certified Data Engineer – Associate</w:t>
      </w:r>
      <w:r>
        <w:br/>
        <w:t>• Databricks Lakehouse Fundamentals</w:t>
      </w:r>
      <w:r>
        <w:br/>
        <w:t>• Microsoft Azure Data Engineer Associate</w:t>
      </w:r>
    </w:p>
    <w:sectPr w:rsidR="00B03F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978895">
    <w:abstractNumId w:val="8"/>
  </w:num>
  <w:num w:numId="2" w16cid:durableId="2015958016">
    <w:abstractNumId w:val="6"/>
  </w:num>
  <w:num w:numId="3" w16cid:durableId="194774923">
    <w:abstractNumId w:val="5"/>
  </w:num>
  <w:num w:numId="4" w16cid:durableId="1246067934">
    <w:abstractNumId w:val="4"/>
  </w:num>
  <w:num w:numId="5" w16cid:durableId="734552658">
    <w:abstractNumId w:val="7"/>
  </w:num>
  <w:num w:numId="6" w16cid:durableId="1764256135">
    <w:abstractNumId w:val="3"/>
  </w:num>
  <w:num w:numId="7" w16cid:durableId="410662276">
    <w:abstractNumId w:val="2"/>
  </w:num>
  <w:num w:numId="8" w16cid:durableId="293566272">
    <w:abstractNumId w:val="1"/>
  </w:num>
  <w:num w:numId="9" w16cid:durableId="34794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0C9"/>
    <w:rsid w:val="0015074B"/>
    <w:rsid w:val="0029639D"/>
    <w:rsid w:val="00314123"/>
    <w:rsid w:val="003227FD"/>
    <w:rsid w:val="00326F90"/>
    <w:rsid w:val="00343F7B"/>
    <w:rsid w:val="00AA1D8D"/>
    <w:rsid w:val="00B03F54"/>
    <w:rsid w:val="00B47730"/>
    <w:rsid w:val="00CB0664"/>
    <w:rsid w:val="00FC2B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176FF"/>
  <w14:defaultImageDpi w14:val="300"/>
  <w15:docId w15:val="{F1B264C1-5D6B-4E84-8F84-777DAD6D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43F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kamal-hasan-ansari-02184224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Ishtyaqe Ahmad</cp:lastModifiedBy>
  <cp:revision>3</cp:revision>
  <dcterms:created xsi:type="dcterms:W3CDTF">2013-12-23T23:15:00Z</dcterms:created>
  <dcterms:modified xsi:type="dcterms:W3CDTF">2025-09-01T11:33:00Z</dcterms:modified>
  <cp:category/>
</cp:coreProperties>
</file>